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Presentation Slides Template</w:t>
      </w:r>
    </w:p>
    <w:p>
      <w:pPr>
        <w:pStyle w:val="Heading1"/>
      </w:pPr>
      <w:r>
        <w:t>Title Slide</w:t>
      </w:r>
    </w:p>
    <w:p>
      <w:r>
        <w:t>Presentation Title, Subtitle, Your Name, Date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Brief introduction to the topic</w:t>
      </w:r>
    </w:p>
    <w:p>
      <w:r>
        <w:br w:type="page"/>
      </w:r>
    </w:p>
    <w:p>
      <w:pPr>
        <w:pStyle w:val="Heading1"/>
      </w:pPr>
      <w:r>
        <w:t>Content Slide 1</w:t>
      </w:r>
    </w:p>
    <w:p>
      <w:r>
        <w:t>Main points, charts, images</w:t>
      </w:r>
    </w:p>
    <w:p>
      <w:r>
        <w:br w:type="page"/>
      </w:r>
    </w:p>
    <w:p>
      <w:pPr>
        <w:pStyle w:val="Heading1"/>
      </w:pPr>
      <w:r>
        <w:t>Content Slide 2</w:t>
      </w:r>
    </w:p>
    <w:p>
      <w:r>
        <w:t>Main points, charts, images</w:t>
      </w:r>
    </w:p>
    <w:p>
      <w:r>
        <w:br w:type="page"/>
      </w:r>
    </w:p>
    <w:p>
      <w:pPr>
        <w:pStyle w:val="Heading1"/>
      </w:pPr>
      <w:r>
        <w:t>Conclusion</w:t>
      </w:r>
    </w:p>
    <w:p>
      <w:r>
        <w:t>Summary and closing remarks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